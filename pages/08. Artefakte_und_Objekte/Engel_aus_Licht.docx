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Engel aus Licht</w:t>
      </w:r>
    </w:p>
    <w:p>
      <w:r>
        <w:t>Platzhalter – hier kannst du den Eintrag ausformulieren.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