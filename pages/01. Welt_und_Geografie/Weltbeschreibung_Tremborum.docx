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Weltbeschreibung Tremborum</w:t>
      </w:r>
    </w:p>
    <w:p>
      <w:r>
        <w:t>Platzhalter – hier kannst du den Eintrag ausformulieren.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