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Weisen der Alten Zirkel</w:t>
      </w:r>
    </w:p>
    <w:p>
      <w:r>
        <w:t>Platzhalter – hier kannst du den Eintrag ausformulieren.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