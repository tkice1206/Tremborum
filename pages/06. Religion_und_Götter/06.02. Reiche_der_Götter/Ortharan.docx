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Or’Tharan – Reich der Ordnung</w:t>
      </w:r>
    </w:p>
    <w:p>
      <w:r>
        <w:t>Platzhalter – hier kannst du den Eintrag ausformulieren.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