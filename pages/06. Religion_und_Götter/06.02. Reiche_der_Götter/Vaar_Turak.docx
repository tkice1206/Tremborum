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Vaar‑Turak – Tiefe des Chaos</w:t>
      </w:r>
    </w:p>
    <w:p>
      <w:r>
        <w:t>Platzhalter – hier kannst du den Eintrag ausformulieren.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