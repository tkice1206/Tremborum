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Nymera – Göttin des Gleichgewichts</w:t>
      </w:r>
    </w:p>
    <w:p>
      <w:r>
        <w:t>Rolle: Wächterin der Wandlung, Hüterin der Zyklen.</w:t>
      </w:r>
    </w:p>
    <w:p>
      <w:r>
        <w:t>Symbole: Halbkreis mit gespiegeltem Licht/Schatten, Waage aus Wasser.</w:t>
      </w:r>
    </w:p>
    <w:p>
      <w:r>
        <w:t>Lehren:</w:t>
        <w:br/>
        <w:t>- Alles fließt. Widerstand führt zum Verfall.</w:t>
        <w:br/>
        <w:t>- Leben und Tod sind zwei Seiten derselben Kraft.</w:t>
        <w:br/>
        <w:t>- Weder Chaos noch Ordnung darf dominieren.</w:t>
      </w:r>
    </w:p>
    <w:p>
      <w:r>
        <w:t>Anhänger: Druiden, Wanderpriester, Seherinnen, Hüter heiliger Quellen.</w:t>
      </w:r>
    </w:p>
    <w:p>
      <w:r>
        <w:t>Legenden: Nymera formte den Ozean aus Tränen der Sterne, um Hitze und Kälte zu gleichen.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